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A97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E58AD7A"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1006AF"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1409700" cy="140970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3F65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UNIVERSIDADE SÃO TOMÁS DE MOÇAMBIQUE</w:t>
      </w:r>
    </w:p>
    <w:p w14:paraId="56FCB628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Faculdade de Ciências e Tecnologias de Informação</w:t>
      </w:r>
    </w:p>
    <w:p w14:paraId="34665F85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3° Ano Laboral</w:t>
      </w:r>
    </w:p>
    <w:p w14:paraId="3D6EFE09"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Turma: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3L6LDS2</w:t>
      </w:r>
    </w:p>
    <w:p w14:paraId="16FEC2C6">
      <w:pPr>
        <w:spacing w:after="0"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Cadeira: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Inteligencia Artificial</w:t>
      </w:r>
    </w:p>
    <w:p w14:paraId="30AF8A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bookmarkStart w:id="0" w:name="_Toc12908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bookmarkEnd w:id="0"/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RELATÓRIO DO SISTEMA DE RECOMENDAÇÃO NEURAL AVANÇADO</w:t>
      </w:r>
    </w:p>
    <w:p w14:paraId="22CA9D4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</w:pPr>
    </w:p>
    <w:p w14:paraId="5EB88F61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5408517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7B94A58"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5B7CD5"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Discentes</w:t>
      </w:r>
    </w:p>
    <w:p w14:paraId="48D7DA4F">
      <w:pPr>
        <w:numPr>
          <w:ilvl w:val="0"/>
          <w:numId w:val="11"/>
        </w:numPr>
        <w:tabs>
          <w:tab w:val="clear" w:pos="420"/>
        </w:tabs>
        <w:spacing w:after="0" w:line="36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Armando Manuel Mazive: </w:t>
      </w:r>
      <w:r>
        <w:rPr>
          <w:rFonts w:hint="default" w:ascii="Times New Roman" w:hAnsi="Times New Roman"/>
          <w:sz w:val="24"/>
          <w:szCs w:val="24"/>
          <w:lang w:val="en-US"/>
        </w:rPr>
        <w:t>202302932</w:t>
      </w:r>
    </w:p>
    <w:p w14:paraId="6B1AC01B">
      <w:pPr>
        <w:numPr>
          <w:ilvl w:val="0"/>
          <w:numId w:val="0"/>
        </w:numPr>
        <w:spacing w:after="0" w:line="360" w:lineRule="auto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 w14:paraId="152AFB86">
      <w:pPr>
        <w:numPr>
          <w:ilvl w:val="0"/>
          <w:numId w:val="0"/>
        </w:numPr>
        <w:spacing w:after="0" w:line="360" w:lineRule="auto"/>
        <w:jc w:val="righ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Docente:</w:t>
      </w:r>
    </w:p>
    <w:p w14:paraId="4A95F5F9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Geraldo B. Uaiare</w:t>
      </w:r>
    </w:p>
    <w:p w14:paraId="78C499C5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03211E7E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23363A7A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6A800622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7F9E4CF0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091FC502">
      <w:pPr>
        <w:numPr>
          <w:ilvl w:val="0"/>
          <w:numId w:val="0"/>
        </w:numPr>
        <w:wordWrap/>
        <w:spacing w:after="0" w:line="360" w:lineRule="auto"/>
        <w:jc w:val="right"/>
        <w:rPr>
          <w:rFonts w:hint="default" w:ascii="Times New Roman" w:hAnsi="Times New Roman"/>
          <w:sz w:val="24"/>
          <w:szCs w:val="24"/>
          <w:lang w:val="en-US"/>
        </w:rPr>
      </w:pPr>
    </w:p>
    <w:p w14:paraId="5FC80E59">
      <w:pPr>
        <w:numPr>
          <w:ilvl w:val="0"/>
          <w:numId w:val="0"/>
        </w:numPr>
        <w:wordWrap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FCDB1F9">
      <w:pPr>
        <w:numPr>
          <w:ilvl w:val="0"/>
          <w:numId w:val="0"/>
        </w:numPr>
        <w:wordWrap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0DFDC410">
      <w:pPr>
        <w:numPr>
          <w:ilvl w:val="0"/>
          <w:numId w:val="0"/>
        </w:numPr>
        <w:wordWrap/>
        <w:spacing w:after="0" w:line="360" w:lineRule="auto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4A1B73DD">
      <w:pPr>
        <w:numPr>
          <w:ilvl w:val="0"/>
          <w:numId w:val="0"/>
        </w:numPr>
        <w:wordWrap/>
        <w:spacing w:after="0" w:line="360" w:lineRule="auto"/>
        <w:jc w:val="center"/>
        <w:rPr>
          <w:rFonts w:hint="default" w:ascii="Times New Roman" w:hAnsi="Times New Roman"/>
          <w:sz w:val="24"/>
          <w:szCs w:val="24"/>
          <w:lang w:val="en-US"/>
        </w:rPr>
      </w:pPr>
    </w:p>
    <w:p w14:paraId="5D994AD2">
      <w:pPr>
        <w:numPr>
          <w:ilvl w:val="0"/>
          <w:numId w:val="0"/>
        </w:numPr>
        <w:wordWrap/>
        <w:spacing w:after="0" w:line="360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487D73A7">
      <w:pPr>
        <w:numPr>
          <w:ilvl w:val="0"/>
          <w:numId w:val="0"/>
        </w:numPr>
        <w:wordWrap/>
        <w:spacing w:after="0" w:line="360" w:lineRule="auto"/>
        <w:ind w:left="2880" w:leftChars="0" w:firstLine="720" w:firstLineChars="0"/>
        <w:jc w:val="both"/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Maputo, </w:t>
      </w:r>
      <w:r>
        <w:rPr>
          <w:rFonts w:hint="default" w:ascii="Times New Roman" w:hAnsi="Times New Roman"/>
          <w:sz w:val="24"/>
          <w:szCs w:val="24"/>
          <w:lang w:val="en-GB"/>
        </w:rPr>
        <w:t>Outubro</w:t>
      </w:r>
      <w:bookmarkStart w:id="1" w:name="_GoBack"/>
      <w:bookmarkEnd w:id="1"/>
      <w:r>
        <w:rPr>
          <w:rFonts w:hint="default" w:ascii="Times New Roman" w:hAnsi="Times New Roman"/>
          <w:sz w:val="24"/>
          <w:szCs w:val="24"/>
          <w:lang w:val="en-US"/>
        </w:rPr>
        <w:t xml:space="preserve"> de 2025</w:t>
      </w:r>
    </w:p>
    <w:sdt>
      <w:sdtP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 w:eastAsia="zh-CN" w:bidi="ar-SA"/>
        </w:rPr>
        <w:id w:val="14747107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bCs/>
          <w:sz w:val="28"/>
          <w:szCs w:val="24"/>
          <w:lang w:val="en-US" w:eastAsia="zh-CN" w:bidi="ar-SA"/>
        </w:rPr>
      </w:sdtEndPr>
      <w:sdtContent>
        <w:p w14:paraId="6F4D56EC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Autospacing="0" w:afterAutospacing="0"/>
            <w:textAlignment w:val="auto"/>
            <w:rPr>
              <w:rFonts w:hint="default" w:ascii="Times New Roman" w:hAnsi="Times New Roman" w:eastAsia="SimSun"/>
              <w:b/>
              <w:bCs/>
              <w:sz w:val="28"/>
              <w:szCs w:val="24"/>
              <w:lang w:val="en-US" w:eastAsia="zh-CN"/>
            </w:rPr>
          </w:pPr>
        </w:p>
      </w:sdtContent>
    </w:sdt>
    <w:p w14:paraId="7ED69FA1"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INTRODUÇÃO</w:t>
      </w:r>
    </w:p>
    <w:p w14:paraId="500FE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1.1 Contexto do Projeto</w:t>
      </w:r>
    </w:p>
    <w:p w14:paraId="3B009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Este projeto foi desenvolvido no âmbito do Prático de IA, com o objetivo de criar um sistema avançado de recomendação de filmes utilizando técnicas de Aprendizagem de Máquina e Redes Neurais.</w:t>
      </w:r>
    </w:p>
    <w:p w14:paraId="57DBF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60D5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1.2 Objetivos</w:t>
      </w:r>
    </w:p>
    <w:p w14:paraId="5403E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Implementar um sistema neural de recomendações personalizadas</w:t>
      </w:r>
    </w:p>
    <w:p w14:paraId="1934D5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Desenvolver um modelo de aprendizado profundo para geração de embeddings</w:t>
      </w:r>
    </w:p>
    <w:p w14:paraId="34B11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Criar uma interface interativa para usuários</w:t>
      </w:r>
    </w:p>
    <w:p w14:paraId="41CEB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Implementar múltiplas estratégias de recomendação</w:t>
      </w:r>
    </w:p>
    <w:p w14:paraId="794B7B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308A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2.2 Fluxo de Funcionamento</w:t>
      </w:r>
    </w:p>
    <w:p w14:paraId="09138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Autenticação → Login/Cadastro de usuários</w:t>
      </w:r>
    </w:p>
    <w:p w14:paraId="641229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Pré-processamento → TF-IDF dos dados textuais</w:t>
      </w:r>
    </w:p>
    <w:p w14:paraId="19A40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Geração de Embeddings → Modelo neural</w:t>
      </w:r>
    </w:p>
    <w:p w14:paraId="7F2C78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Recomendação → Cálculo de similaridades</w:t>
      </w:r>
    </w:p>
    <w:p w14:paraId="3B57A0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Feedback → Aprendizado contínuo</w:t>
      </w:r>
    </w:p>
    <w:p w14:paraId="7F2D8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A502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3549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CE61B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EBB7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A221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5A1E4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27515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9E853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9AC8A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0FBD7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3E3AB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9E49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61D1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3356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E847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2F3CF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35B5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F628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856B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0587D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0AFDD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3506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550B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21292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49C4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E2DA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14B2F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F773F8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TECNOLOGIAS E ALGORITMOS</w:t>
      </w:r>
    </w:p>
    <w:p w14:paraId="3A6B0A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3.1 Tecnologias Utilizadas</w:t>
      </w:r>
    </w:p>
    <w:p w14:paraId="17292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Python 3.6+ - Linguagem principal</w:t>
      </w:r>
    </w:p>
    <w:p w14:paraId="7CBB72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PyTorch - Framework para redes neurais</w:t>
      </w:r>
    </w:p>
    <w:p w14:paraId="04D32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Scikit-learn - Pré-processamento e TF-IDF</w:t>
      </w:r>
    </w:p>
    <w:p w14:paraId="576C9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Pandas - Manipulação de dados</w:t>
      </w:r>
    </w:p>
    <w:p w14:paraId="52C97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JSON - Persistência de dados</w:t>
      </w:r>
    </w:p>
    <w:p w14:paraId="439DC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5EC09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3.2 Algoritmos Implementados</w:t>
      </w:r>
    </w:p>
    <w:p w14:paraId="6319B5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TF-IDF Vectorizer - Processamento de texto</w:t>
      </w:r>
    </w:p>
    <w:p w14:paraId="37EE64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Redes Neurais Artificiais - Geração de embeddings</w:t>
      </w:r>
    </w:p>
    <w:p w14:paraId="2DA290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Similaridade de Cosseno - Cálculo de similaridades</w:t>
      </w:r>
    </w:p>
    <w:p w14:paraId="754639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Sistema Híbrido - Combinação de múltiplas estratégias</w:t>
      </w:r>
    </w:p>
    <w:p w14:paraId="06826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31723FA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MODELO NEURAL</w:t>
      </w:r>
    </w:p>
    <w:p w14:paraId="02B3D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4.1 Treinamento</w:t>
      </w:r>
    </w:p>
    <w:p w14:paraId="41B91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Épocas: 5-10 (otimizado para desempenho)</w:t>
      </w:r>
    </w:p>
    <w:p w14:paraId="4914E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Função Loss: Abordagem simplificada estável</w:t>
      </w:r>
    </w:p>
    <w:p w14:paraId="0B4804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Otimizador: Adam com learning rate 0.001</w:t>
      </w:r>
    </w:p>
    <w:p w14:paraId="27511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Regularização: Normalização L2 automática</w:t>
      </w:r>
    </w:p>
    <w:p w14:paraId="2CD2BC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DA1FBD9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FUNCIONALIDADES IMPLEMENTADAS</w:t>
      </w:r>
    </w:p>
    <w:p w14:paraId="5DDAFA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6.1 Sistema de Autenticação</w:t>
      </w:r>
    </w:p>
    <w:p w14:paraId="502AF0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Cadastro de novos usuários</w:t>
      </w:r>
    </w:p>
    <w:p w14:paraId="4B5DD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Login seguro com senha</w:t>
      </w:r>
    </w:p>
    <w:p w14:paraId="63EAA0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Persistência de sessão</w:t>
      </w:r>
    </w:p>
    <w:p w14:paraId="311CD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44B5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6.2 Estratégias de Recomendação</w:t>
      </w:r>
    </w:p>
    <w:p w14:paraId="67CDF5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Baseada em Conteúdo - Por filme específico</w:t>
      </w:r>
    </w:p>
    <w:p w14:paraId="3FA3E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Por Preferências - Gêneros favoritos do usuário</w:t>
      </w:r>
    </w:p>
    <w:p w14:paraId="7F3CDF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Populares - Filmes mais bem avaliados</w:t>
      </w:r>
    </w:p>
    <w:p w14:paraId="252685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Híbrida - Combinação de abordagens</w:t>
      </w:r>
    </w:p>
    <w:p w14:paraId="42D71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E245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6.3 Personalização</w:t>
      </w:r>
    </w:p>
    <w:p w14:paraId="6486E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Histórico de visualização</w:t>
      </w:r>
    </w:p>
    <w:p w14:paraId="77D46E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Sistema de avaliações</w:t>
      </w:r>
    </w:p>
    <w:p w14:paraId="27A77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Preferências de gêneros</w:t>
      </w:r>
    </w:p>
    <w:p w14:paraId="0F4EE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Filtros personalizados</w:t>
      </w:r>
    </w:p>
    <w:p w14:paraId="3E6280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AF879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6.4 Experiência do Usuário</w:t>
      </w:r>
    </w:p>
    <w:p w14:paraId="61C86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Interface intuitiva em português</w:t>
      </w:r>
    </w:p>
    <w:p w14:paraId="3751C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Menu interativo</w:t>
      </w:r>
    </w:p>
    <w:p w14:paraId="19E859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Estatísticas pessoais</w:t>
      </w:r>
    </w:p>
    <w:p w14:paraId="06DDE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Feedback das recomendações</w:t>
      </w:r>
    </w:p>
    <w:p w14:paraId="54689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E61D25D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METODOLOGIA DE RECOMENDAÇÃO</w:t>
      </w:r>
    </w:p>
    <w:p w14:paraId="7BC5E5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7.1 Processo de Recomendação</w:t>
      </w:r>
    </w:p>
    <w:p w14:paraId="0D352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Input: Filme ou preferências do usuário</w:t>
      </w:r>
    </w:p>
    <w:p w14:paraId="06F259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Processamento: Geração de embeddings neurais</w:t>
      </w:r>
    </w:p>
    <w:p w14:paraId="4B93AE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Cálculo: Similaridade de cosseno entre vetores</w:t>
      </w:r>
    </w:p>
    <w:p w14:paraId="1F469B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Filtragem: Remoção de filmes já assistidos</w:t>
      </w:r>
    </w:p>
    <w:p w14:paraId="6F505C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Ranking: Ordenação por similaridade</w:t>
      </w:r>
    </w:p>
    <w:p w14:paraId="1ABA9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Output: Top-N recomendações</w:t>
      </w:r>
    </w:p>
    <w:p w14:paraId="38E62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</w:p>
    <w:p w14:paraId="06CE0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8. RESULTADOS E DESEMPENHO</w:t>
      </w:r>
    </w:p>
    <w:p w14:paraId="6DAA64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8.1 Métricas de Qualidade</w:t>
      </w:r>
    </w:p>
    <w:p w14:paraId="78EE99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Precisão: Recomendações contextualmente relevantes</w:t>
      </w:r>
    </w:p>
    <w:p w14:paraId="16DC9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Personalização: Adaptação às preferências individuais</w:t>
      </w:r>
    </w:p>
    <w:p w14:paraId="3EA6A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Desempenho: Tempo de resposta &lt; 2 segundos</w:t>
      </w:r>
    </w:p>
    <w:p w14:paraId="5E975E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Usabilidade: Interface amigável e intuitive</w:t>
      </w:r>
    </w:p>
    <w:p w14:paraId="0177EC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61252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9. DIFICULDADES E SOLUÇÕES</w:t>
      </w:r>
    </w:p>
    <w:p w14:paraId="7871B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9.1 Desafios Encontrados</w:t>
      </w:r>
    </w:p>
    <w:p w14:paraId="2EFCF4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Complexidade do CosineEmbeddingLoss → Substituído por abordagem MSE</w:t>
      </w:r>
    </w:p>
    <w:p w14:paraId="0B25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Treinamento instável → Simplificação da arquitetura neural</w:t>
      </w:r>
    </w:p>
    <w:p w14:paraId="02A12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Gestão de dados usuário → Sistema JSON eficiente</w:t>
      </w:r>
    </w:p>
    <w:p w14:paraId="6D63EC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4144A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9.2 Soluções Implementadas</w:t>
      </w:r>
    </w:p>
    <w:p w14:paraId="1CFB0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Arquitetura neural simplificada e estável</w:t>
      </w:r>
    </w:p>
    <w:p w14:paraId="325691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Sistema de persistência robusto</w:t>
      </w:r>
    </w:p>
    <w:p w14:paraId="32F18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Múltiplas estratégias de fallback</w:t>
      </w:r>
    </w:p>
    <w:p w14:paraId="4C2EEB00">
      <w:pPr>
        <w:pStyle w:val="2"/>
        <w:bidi w:val="0"/>
        <w:rPr>
          <w:rFonts w:hint="default"/>
          <w:lang w:val="en-US" w:eastAsia="zh-CN"/>
        </w:rPr>
      </w:pPr>
    </w:p>
    <w:p w14:paraId="72B83B82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11.3 Funcionalidades do Sistem</w:t>
      </w:r>
    </w:p>
    <w:p w14:paraId="03F1C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Cadastro de novo usuário</w:t>
      </w:r>
    </w:p>
    <w:p w14:paraId="1B781E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Login no sistema</w:t>
      </w:r>
    </w:p>
    <w:p w14:paraId="1A84C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Recomendações por filme específico</w:t>
      </w:r>
    </w:p>
    <w:p w14:paraId="7982E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Recomendações por preferências</w:t>
      </w:r>
    </w:p>
    <w:p w14:paraId="32348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Visualização de estatísticas</w:t>
      </w:r>
    </w:p>
    <w:p w14:paraId="25D0F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7B13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F6E2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204C4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C5C0E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89EA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C3CF8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0E40E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E675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2AF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F7B16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7C3FB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696A8F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3D646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11A1D261">
      <w:pPr>
        <w:pStyle w:val="2"/>
        <w:bidi w:val="0"/>
        <w:rPr>
          <w:rFonts w:hint="default"/>
          <w:lang w:val="en-US" w:eastAsia="zh-CN"/>
        </w:rPr>
      </w:pPr>
    </w:p>
    <w:p w14:paraId="1DCC8D06">
      <w:pPr>
        <w:pStyle w:val="2"/>
        <w:bidi w:val="0"/>
        <w:rPr>
          <w:rFonts w:hint="default"/>
          <w:lang w:val="en-US" w:eastAsia="zh-CN"/>
        </w:rPr>
      </w:pPr>
    </w:p>
    <w:p w14:paraId="748D539F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CONCLUSÕES</w:t>
      </w:r>
    </w:p>
    <w:p w14:paraId="25064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10.1 Conquistas do Projeto</w:t>
      </w:r>
    </w:p>
    <w:p w14:paraId="1F20A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Sistema funcional de recomendações neurais</w:t>
      </w:r>
    </w:p>
    <w:p w14:paraId="27C962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Interface amigável e completa</w:t>
      </w:r>
    </w:p>
    <w:p w14:paraId="584D4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Múltiplas estratégias de recomendação</w:t>
      </w:r>
    </w:p>
    <w:p w14:paraId="27B2BE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Personalização baseada em comportamento</w:t>
      </w:r>
    </w:p>
    <w:p w14:paraId="7FBCB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Código modular e expansível</w:t>
      </w:r>
    </w:p>
    <w:p w14:paraId="0CFBC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 w14:paraId="41D99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shd w:val="clear" w:color="auto" w:fill="auto"/>
          <w:lang w:val="en-US" w:eastAsia="zh-CN"/>
        </w:rPr>
        <w:t>10.2 Aprendizados</w:t>
      </w:r>
    </w:p>
    <w:p w14:paraId="64328D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Implementação prática de redes neurais</w:t>
      </w:r>
    </w:p>
    <w:p w14:paraId="0CA324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Processamento de linguagem natural com TF-IDF</w:t>
      </w:r>
    </w:p>
    <w:p w14:paraId="340660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Sistemas de recomendação híbridos</w:t>
      </w:r>
    </w:p>
    <w:p w14:paraId="08301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Calibri" w:hAnsi="Calibri" w:cs="Calibri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shd w:val="clear" w:color="auto" w:fill="auto"/>
          <w:lang w:val="en-US" w:eastAsia="zh-CN"/>
        </w:rPr>
        <w:t>Gestão de dados de usuários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936724"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14A0D0"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114A0D0"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038E1"/>
    <w:multiLevelType w:val="singleLevel"/>
    <w:tmpl w:val="802038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5AB1EC8"/>
    <w:multiLevelType w:val="singleLevel"/>
    <w:tmpl w:val="85AB1E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C0C4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3A70"/>
    <w:rsid w:val="07375DF9"/>
    <w:rsid w:val="08430A53"/>
    <w:rsid w:val="0A1B4110"/>
    <w:rsid w:val="0A2006DF"/>
    <w:rsid w:val="111D62CB"/>
    <w:rsid w:val="178B7E50"/>
    <w:rsid w:val="17B139FF"/>
    <w:rsid w:val="271A228B"/>
    <w:rsid w:val="2C2E75B2"/>
    <w:rsid w:val="2CF75D53"/>
    <w:rsid w:val="2CF92E84"/>
    <w:rsid w:val="351331F9"/>
    <w:rsid w:val="39833FAA"/>
    <w:rsid w:val="3C666D01"/>
    <w:rsid w:val="3CF50643"/>
    <w:rsid w:val="3DFC0C48"/>
    <w:rsid w:val="456A1C6B"/>
    <w:rsid w:val="47C023CA"/>
    <w:rsid w:val="49570A61"/>
    <w:rsid w:val="4E4C13A3"/>
    <w:rsid w:val="5DAF38A5"/>
    <w:rsid w:val="67BC6843"/>
    <w:rsid w:val="6A59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49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SimSun" w:cs="SimSun"/>
      <w:b/>
      <w:bCs/>
      <w:color w:val="000000" w:themeColor="text1"/>
      <w:sz w:val="28"/>
      <w:szCs w:val="48"/>
      <w:lang w:val="en-US" w:eastAsia="zh-CN" w:bidi="ar"/>
      <w14:textFill>
        <w14:solidFill>
          <w14:schemeClr w14:val="tx1"/>
        </w14:solidFill>
      </w14:textFill>
    </w:rPr>
  </w:style>
  <w:style w:type="paragraph" w:styleId="3">
    <w:name w:val="heading 2"/>
    <w:next w:val="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SimSun" w:cs="SimSun"/>
      <w:b/>
      <w:bCs/>
      <w:kern w:val="0"/>
      <w:sz w:val="24"/>
      <w:szCs w:val="36"/>
      <w:lang w:val="en-US" w:eastAsia="zh-CN" w:bidi="ar"/>
    </w:rPr>
  </w:style>
  <w:style w:type="paragraph" w:styleId="4">
    <w:name w:val="heading 3"/>
    <w:next w:val="1"/>
    <w:link w:val="25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SimSun" w:cs="SimSun"/>
      <w:b/>
      <w:bCs/>
      <w:color w:val="000000" w:themeColor="text1"/>
      <w:kern w:val="0"/>
      <w:sz w:val="24"/>
      <w:szCs w:val="27"/>
      <w:lang w:val="en-US" w:eastAsia="zh-CN" w:bidi="ar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1"/>
    <w:semiHidden/>
    <w:unhideWhenUsed/>
    <w:qFormat/>
    <w:uiPriority w:val="0"/>
    <w:pPr>
      <w:keepNext/>
      <w:keepLines/>
      <w:spacing w:before="200" w:after="0"/>
      <w:outlineLvl w:val="3"/>
    </w:pPr>
    <w:rPr>
      <w:rFonts w:ascii="Times New Roman" w:hAnsi="Times New Roman" w:eastAsiaTheme="majorEastAsia" w:cstheme="majorBidi"/>
      <w:b/>
      <w:bCs/>
      <w:iCs/>
      <w:color w:val="000000" w:themeColor="text1"/>
      <w:sz w:val="24"/>
      <w:szCs w:val="22"/>
      <w:lang w:eastAsia="en-US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qFormat/>
    <w:uiPriority w:val="9"/>
    <w:rPr>
      <w:rFonts w:hint="default" w:ascii="Times New Roman" w:hAnsi="Times New Roman" w:eastAsiaTheme="majorEastAsia" w:cstheme="majorBidi"/>
      <w:b/>
      <w:bCs/>
      <w:color w:val="000000" w:themeColor="text1"/>
      <w:sz w:val="28"/>
      <w:szCs w:val="28"/>
      <w:lang w:eastAsia="en-US"/>
      <w14:textFill>
        <w14:solidFill>
          <w14:schemeClr w14:val="tx1"/>
        </w14:solidFill>
      </w14:textFill>
    </w:rPr>
  </w:style>
  <w:style w:type="character" w:customStyle="1" w:styleId="250">
    <w:name w:val="Heading 3 Char"/>
    <w:basedOn w:val="11"/>
    <w:link w:val="4"/>
    <w:qFormat/>
    <w:uiPriority w:val="9"/>
    <w:rPr>
      <w:rFonts w:hint="default" w:ascii="Times New Roman" w:hAnsi="Times New Roman" w:eastAsiaTheme="majorEastAsia" w:cstheme="majorBidi"/>
      <w:b/>
      <w:bCs/>
      <w:color w:val="000000" w:themeColor="text1"/>
      <w:sz w:val="24"/>
      <w:szCs w:val="22"/>
      <w:lang w:eastAsia="en-US"/>
      <w14:textFill>
        <w14:solidFill>
          <w14:schemeClr w14:val="tx1"/>
        </w14:solidFill>
      </w14:textFill>
    </w:rPr>
  </w:style>
  <w:style w:type="character" w:customStyle="1" w:styleId="251">
    <w:name w:val="Heading 4 Char"/>
    <w:basedOn w:val="11"/>
    <w:link w:val="5"/>
    <w:semiHidden/>
    <w:qFormat/>
    <w:uiPriority w:val="9"/>
    <w:rPr>
      <w:rFonts w:ascii="Times New Roman" w:hAnsi="Times New Roman" w:eastAsiaTheme="majorEastAsia" w:cstheme="majorBidi"/>
      <w:b/>
      <w:bCs/>
      <w:iCs/>
      <w:color w:val="000000" w:themeColor="text1"/>
      <w:sz w:val="24"/>
      <w:szCs w:val="22"/>
      <w:lang w:eastAsia="en-US"/>
      <w14:textFill>
        <w14:solidFill>
          <w14:schemeClr w14:val="tx1"/>
        </w14:solidFill>
      </w14:textFill>
    </w:rPr>
  </w:style>
  <w:style w:type="paragraph" w:customStyle="1" w:styleId="2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2025-10-08T18:56:00Z</dcterms:created>
  <dc:creator>bmobi</dc:creator>
  <cp:lastModifiedBy>Armando</cp:lastModifiedBy>
  <dcterms:modified xsi:type="dcterms:W3CDTF">2025-10-24T21:07:34Z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667745EFDB8249109F9FFD43FC60076D_11</vt:lpwstr>
  </property>
</Properties>
</file>